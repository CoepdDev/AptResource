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YAMAKA AVINASH</w:t>
        <w:br/>
      </w:r>
      <w:r>
        <w:rPr>
          <w:b w:val="0"/>
          <w:sz w:val="24"/>
        </w:rPr>
        <w:t>MECHANICAL ENGINEER</w:t>
      </w:r>
    </w:p>
    <w:p>
      <w:r>
        <w:t>CONTACT</w:t>
        <w:br/>
      </w:r>
    </w:p>
    <w:p>
      <w:r>
        <w:t>Phone: +91-9121835015</w:t>
        <w:br/>
        <w:t>Email: avinashyamaka2@gmail.com</w:t>
        <w:br/>
        <w:t>Address: H.No. 1-39, Main Street,</w:t>
        <w:br/>
        <w:t>Nadimikella, Veeraghattam Mandal,</w:t>
        <w:br/>
        <w:t>Srikakulam District, Andhra Pradesh</w:t>
      </w:r>
    </w:p>
    <w:p>
      <w:r>
        <w:t>SUMMARY</w:t>
      </w:r>
    </w:p>
    <w:p>
      <w:r>
        <w:t>A self-motivated individual with a passion for Science and Technology, seeking to enhance my career in the IT industry. I am eager to contribute to a forward-thinking company, leveraging my technical skills to drive value, expand my knowledge, and positively impact the organization and the nation.</w:t>
      </w:r>
    </w:p>
    <w:p>
      <w:r>
        <w:t>PROFESSIONAL EXPERIENCE</w:t>
      </w:r>
    </w:p>
    <w:p>
      <w:r>
        <w:rPr>
          <w:b/>
        </w:rPr>
        <w:t>Diploma Trainee</w:t>
        <w:br/>
      </w:r>
      <w:r>
        <w:t>Bharat Heavy Electricals Limited (BHEL)</w:t>
        <w:br/>
      </w:r>
      <w:r>
        <w:t>• Worked in the Research and Development department, gaining hands-on experience in innovative mechanical solutions.</w:t>
        <w:br/>
      </w:r>
    </w:p>
    <w:p>
      <w:r>
        <w:t>EDUCATION</w:t>
      </w:r>
    </w:p>
    <w:p>
      <w:r>
        <w:rPr>
          <w:b/>
        </w:rPr>
        <w:t>Bachelor of Technology (Mechanical Engineering)</w:t>
        <w:br/>
      </w:r>
      <w:r>
        <w:t>Anil Neerukonda Institute of Technology (2023) - CGPA: 7.6</w:t>
        <w:br/>
      </w:r>
      <w:r>
        <w:rPr>
          <w:b/>
        </w:rPr>
        <w:t>Diploma in Mechanical Engineering</w:t>
        <w:br/>
      </w:r>
      <w:r>
        <w:t>Government Polytechnic College (2020) - 68.7%</w:t>
        <w:br/>
      </w:r>
    </w:p>
    <w:p>
      <w:r>
        <w:t>SKILLS</w:t>
      </w:r>
    </w:p>
    <w:p>
      <w:r>
        <w:t>• Python</w:t>
        <w:br/>
        <w:t>• SQL</w:t>
        <w:br/>
        <w:t>• .NET</w:t>
        <w:br/>
        <w:t>• CATIA V5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